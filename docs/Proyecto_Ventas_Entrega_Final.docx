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Proyecto de Ventas - Entrega Final</w:t>
      </w:r>
    </w:p>
    <w:p>
      <w:r>
        <w:t>Materia: Conceptos Fundamentales de Programación</w:t>
      </w:r>
    </w:p>
    <w:p>
      <w:r>
        <w:t>Estudiantes: Isabel ... (añadir otros si aplica)</w:t>
      </w:r>
    </w:p>
    <w:p>
      <w:r>
        <w:t>Profesor: Diego Roa</w:t>
      </w:r>
    </w:p>
    <w:p>
      <w:r>
        <w:t>Subgrupo: 13</w:t>
      </w:r>
    </w:p>
    <w:p>
      <w:r>
        <w:t>Fecha: Octubre de 2025</w:t>
      </w:r>
    </w:p>
    <w:p>
      <w:r>
        <w:t>Repositorio: https://github.com/sebastiandevops/ProyectoVentas</w:t>
      </w:r>
    </w:p>
    <w:p/>
    <w:p>
      <w:pPr>
        <w:pStyle w:val="Heading2"/>
      </w:pPr>
      <w:r>
        <w:t>Entrega 1 - Semana 3</w:t>
      </w:r>
    </w:p>
    <w:p>
      <w:r>
        <w:t>En esta primera entrega se definió la estructura base del proyecto, creando las clases Producto y Vendedor, así como la organización del código en paquetes. Se desarrollaron métodos para generar archivos planos que simulan ventas realizadas por vendedores, y se documentaron los pasos realizados con capturas y evidencia de ejecución.</w:t>
      </w:r>
    </w:p>
    <w:p>
      <w:pPr>
        <w:pStyle w:val="Heading2"/>
      </w:pPr>
      <w:r>
        <w:t>Entrega 2 - Semana 5</w:t>
      </w:r>
    </w:p>
    <w:p>
      <w:r>
        <w:t>En esta entrega se creó la clase Main para procesar los archivos planos generados, leer los datos de productos, vendedores y ventas, y generar reportes en formato CSV ordenados alfabéticamente por nombre de vendedor y nombre de producto. Se utilizó la clase ProcesadorVentas para estructurar el procesamiento de datos. También se incluyeron capturas del funcionamiento y validaciones en consola.</w:t>
      </w:r>
    </w:p>
    <w:p>
      <w:pPr>
        <w:pStyle w:val="Heading2"/>
      </w:pPr>
      <w:r>
        <w:t>Entrega 3 - Semana 7</w:t>
      </w:r>
    </w:p>
    <w:p>
      <w:r>
        <w:t>Esta sección corresponde al cierre del proyecto con una reflexión sobre el proceso, aplicaciones profesionales y dificultades encontradas.</w:t>
      </w:r>
    </w:p>
    <w:p>
      <w:pPr>
        <w:pStyle w:val="Heading3"/>
      </w:pPr>
      <w:r>
        <w:t>Resumen Final</w:t>
      </w:r>
    </w:p>
    <w:p>
      <w:r>
        <w:t>Resumen de lo aprendido y reflexión final del proyecto</w:t>
        <w:br/>
        <w:br/>
        <w:t>1. Lo aprendido durante el desarrollo del proyecto</w:t>
        <w:br/>
        <w:br/>
        <w:t>Durante el desarrollo de este proyecto fortalecimos habilidades fundamentales en programación orientada a objetos con Java, como la creación de clases, encapsulamiento, uso de colecciones y manejo de archivos. Aprendimos a organizar proyectos con buenas prácticas como la separación en paquetes (`modelo`, `util`, `app`), reutilización de código, y estructuración modular. También se profundizó en la lectura y escritura de archivos planos y CSV, en la automatización de tareas con datos pseudoaleatorios y en el uso de Git y GitHub para el control de versiones y colaboración.</w:t>
        <w:br/>
        <w:br/>
        <w:t>2. Posibles aplicaciones a nivel profesional</w:t>
        <w:br/>
        <w:br/>
        <w:t>Este tipo de proyectos es altamente aplicable en entornos profesionales donde se gestionan ventas, reportes o información distribuida en archivos. El conocimiento adquirido permite desarrollar soluciones para empresas que requieran procesar datos de ventas, generar reportes automáticos, o validar y transformar información masiva. Además, las competencias en Git, estructuración de proyectos y documentación técnica son esenciales para trabajar en equipo en entornos reales de desarrollo de software.</w:t>
        <w:br/>
        <w:br/>
        <w:t>3. Dificultades durante el desarrollo</w:t>
        <w:br/>
        <w:br/>
        <w:t>Entre los principales desafíos se destacaron:</w:t>
        <w:br/>
        <w:t>- La configuración inicial del entorno de desarrollo en Eclipse y problemas de ejecución relacionados con rutas y versiones de Java.</w:t>
        <w:br/>
        <w:t>- Coordinación de versiones del código y manejo de permisos en el repositorio compartido.</w:t>
        <w:br/>
        <w:t>- Validar que los archivos generados cumplieran con el formato requerido por el escenario del proyecto.</w:t>
        <w:br/>
        <w:t>- Aprender a trabajar de forma más estructurada en equipo, asignando responsabilidades y manteniendo una línea de desarrollo coherente.</w:t>
        <w:br/>
        <w:br/>
        <w:t>A pesar de las dificultades, el proyecto fue una valiosa oportunidad de aprendizaje colaborativo y técnico.</w:t>
        <w:br/>
        <w:br/>
        <w:t xml:space="preserve">Repositorio final del proyecto:  </w:t>
        <w:br/>
        <w:t>https://github.com/sebastiandevops/ProyectoVentas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